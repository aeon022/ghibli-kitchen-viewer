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🏭 GhibliKitchen Production Prompt (DE &amp; ZH)</w:t>
      </w:r>
    </w:p>
    <w:p/>
    <w:p>
      <w:r>
        <w:t>Dieser Prompt erzeugt automatisch **vollständige Wochenpläne** – eine **deutsche** Datei und eine **chinesische** Datei – im identischen Design und Verhalten wie die Referenz **„Woche-4-2025-10-20“**.</w:t>
      </w:r>
    </w:p>
    <w:p/>
    <w:p>
      <w:pPr>
        <w:pStyle w:val="ListBullet"/>
      </w:pPr>
      <w:r>
        <w:t>Ausgabedateien (immer beide Varianten):</w:t>
      </w:r>
    </w:p>
    <w:p>
      <w:pPr>
        <w:pStyle w:val="ListBullet"/>
      </w:pPr>
      <w:r>
        <w:t>`src/plans/Woche-{{WEEK_NR}}-{{START_DATE}}.de.jsx`</w:t>
      </w:r>
    </w:p>
    <w:p>
      <w:pPr>
        <w:pStyle w:val="ListBullet"/>
      </w:pPr>
      <w:r>
        <w:t>`src/plans/Woche-{{WEEK_NR}}-{{START_DATE}}.zh.jsx`</w:t>
      </w:r>
    </w:p>
    <w:p>
      <w:pPr>
        <w:pStyle w:val="ListBullet"/>
      </w:pPr>
      <w:r>
        <w:t>Ziel: Jede Woche soll sich **optisch, strukturell und funktional 1:1 gleich** verhalten.</w:t>
      </w:r>
    </w:p>
    <w:p>
      <w:pPr>
        <w:pStyle w:val="ListBullet"/>
      </w:pPr>
      <w:r>
        <w:t>Die Dateien sind **selbstständig rendernde React-Komponenten** (kein Mount im File), und verwenden unsere bestehenden Utils (`exportPDFById`, `exportHTMLById`, `buildEmbedCss`) und i18n-Helfer (`UI`, `pickText`, `pickList`).</w:t>
      </w:r>
    </w:p>
    <w:p/>
    <w:p>
      <w:r>
        <w:t>---</w:t>
      </w:r>
    </w:p>
    <w:p/>
    <w:p>
      <w:pPr>
        <w:pStyle w:val="Heading2"/>
      </w:pPr>
      <w:r>
        <w:t>🎯 Ziel &amp; UI-Layout (fix)</w:t>
      </w:r>
    </w:p>
    <w:p/>
    <w:p>
      <w:pPr>
        <w:pStyle w:val="ListBullet"/>
      </w:pPr>
      <w:r>
        <w:t>**Tabs:** „Kochbuch“ (A4 quer) und „Einkaufsliste“ (A4 hoch).</w:t>
      </w:r>
    </w:p>
    <w:p>
      <w:pPr>
        <w:pStyle w:val="ListBullet"/>
      </w:pPr>
      <w:r>
        <w:t>**Top-Bar Buttons:** „PDF erzeugen“, „HTML exportieren“, „Drucken“. **Kein** „HTML öffnen“.</w:t>
      </w:r>
    </w:p>
    <w:p>
      <w:pPr>
        <w:pStyle w:val="ListBullet"/>
      </w:pPr>
      <w:r>
        <w:t>Nach PDF-Erzeugung erscheint ein **Download-Link** unter dem jeweiligen Tab-Inhalt.</w:t>
      </w:r>
    </w:p>
    <w:p>
      <w:pPr>
        <w:pStyle w:val="ListBullet"/>
      </w:pPr>
      <w:r>
        <w:t>Jede Rezeptseite ist **eine** Seite (1 Rezept = 1 Seite), linkes Panel ≤1/3 (span 4), Rezept rechts ≥2/3 (span 8).</w:t>
      </w:r>
    </w:p>
    <w:p>
      <w:pPr>
        <w:pStyle w:val="ListBullet"/>
      </w:pPr>
      <w:r>
        <w:t>**Cover-Seite:** Zweispaltig mit Flex: links Info/Upload (cardPanelStyle), rechts **Wochenübersicht** (cardMainStyle). Die Wochenübersicht ist **Pflicht**.</w:t>
      </w:r>
    </w:p>
    <w:p>
      <w:pPr>
        <w:pStyle w:val="ListBullet"/>
      </w:pPr>
      <w:r>
        <w:t>**Wochenübersicht:** 7 Blöcke (Mo–So), je Block 3 Kacheln (Frühstück/Mittag/Abend); je Kachel Titel, „🌾 KH …“ (aus `target`), bei Frühstück/Abend „💊“.</w:t>
      </w:r>
    </w:p>
    <w:p>
      <w:pPr>
        <w:pStyle w:val="ListBullet"/>
      </w:pPr>
      <w:r>
        <w:t>**Wochentag-Überschrift:** pro Rezept **oberhalb des Rezepttitels im rechten Hauptteil** (nicht als eigener H-Tag), kleine Zeile.</w:t>
      </w:r>
    </w:p>
    <w:p>
      <w:pPr>
        <w:pStyle w:val="ListBullet"/>
      </w:pPr>
      <w:r>
        <w:t>**DALL·E-Prompts** NICHT rendern (nur als String im Code).</w:t>
      </w:r>
    </w:p>
    <w:p>
      <w:pPr>
        <w:pStyle w:val="ListBullet"/>
      </w:pPr>
      <w:r>
        <w:t>**Bilder-Uploads** (Cover + je Rezept) via FileReader, persistiert in `localStorage`.</w:t>
      </w:r>
    </w:p>
    <w:p>
      <w:pPr>
        <w:pStyle w:val="ListBullet"/>
      </w:pPr>
      <w:r>
        <w:t>Über jedem Rezept: **„{Wochentag} – {Morgen|Mittag|Abend}“**.</w:t>
      </w:r>
    </w:p>
    <w:p>
      <w:pPr>
        <w:pStyle w:val="ListBullet"/>
      </w:pPr>
      <w:r>
        <w:t>**Metformin-Reminder:** Frühstück/Abend ✅, Mittag ❌.</w:t>
      </w:r>
    </w:p>
    <w:p>
      <w:pPr>
        <w:pStyle w:val="ListBullet"/>
      </w:pPr>
      <w:r>
        <w:t>Jedes Rezept enthält eine **Kurzbeschreibung** mit Ursprung + „inspiriert von …“.</w:t>
      </w:r>
    </w:p>
    <w:p>
      <w:pPr>
        <w:pStyle w:val="ListBullet"/>
      </w:pPr>
      <w:r>
        <w:t>**Kurz-Story (neutral):** Direkt **unter** dem Rezepttitel im rechten Hauptteil, sachlich (Region/Anlass/Saison, z. B. „kommt aus …, beliebt im …“), **Schriftgröße: 12**. Kein übertriebener „Ghibli“-Stil.</w:t>
      </w:r>
    </w:p>
    <w:p>
      <w:pPr>
        <w:pStyle w:val="ListBullet"/>
      </w:pPr>
      <w:r>
        <w:t>Wochenübersicht oben zeigt pro Tag drei Kacheln (F/M/A) mit Titel, Ziel („🌾 KH …“) und 💊-Icon, wenn Reminder aktiv ist.</w:t>
      </w:r>
    </w:p>
    <w:p/>
    <w:p>
      <w:r>
        <w:t>---</w:t>
      </w:r>
    </w:p>
    <w:p/>
    <w:p>
      <w:pPr>
        <w:pStyle w:val="Heading2"/>
      </w:pPr>
      <w:r>
        <w:t>🧱 Fixe Metadaten &amp; Basisstruktur</w:t>
      </w:r>
    </w:p>
    <w:p/>
    <w:p>
      <w:r>
        <w:t>**In BEIDEN Dateien (DE &amp; ZH) identisch – nur Texte sind übersetzt:**</w:t>
      </w:r>
    </w:p>
    <w:p/>
    <w:p>
      <w:r>
        <w:rPr>
          <w:rFonts w:ascii="Courier New" w:hAnsi="Courier New" w:eastAsia="Courier New"/>
          <w:sz w:val="20"/>
        </w:rPr>
        <w:t xml:space="preserve">export const meta = { </w:t>
      </w:r>
    </w:p>
    <w:p>
      <w:r>
        <w:rPr>
          <w:rFonts w:ascii="Courier New" w:hAnsi="Courier New" w:eastAsia="Courier New"/>
          <w:sz w:val="20"/>
        </w:rPr>
        <w:t xml:space="preserve">  title: "Woche {{WEEK_NR}}", </w:t>
      </w:r>
    </w:p>
    <w:p>
      <w:r>
        <w:rPr>
          <w:rFonts w:ascii="Courier New" w:hAnsi="Courier New" w:eastAsia="Courier New"/>
          <w:sz w:val="20"/>
        </w:rPr>
        <w:t xml:space="preserve">  startDate: "{{START_DATE}}", </w:t>
      </w:r>
    </w:p>
    <w:p>
      <w:r>
        <w:rPr>
          <w:rFonts w:ascii="Courier New" w:hAnsi="Courier New" w:eastAsia="Courier New"/>
          <w:sz w:val="20"/>
        </w:rPr>
        <w:t xml:space="preserve">  id: "woche-{{WEEK_NR}}-{{START_DATE}}"</w:t>
      </w:r>
    </w:p>
    <w:p>
      <w:r>
        <w:rPr>
          <w:rFonts w:ascii="Courier New" w:hAnsi="Courier New" w:eastAsia="Courier New"/>
          <w:sz w:val="20"/>
        </w:rPr>
        <w:t>};</w:t>
      </w:r>
    </w:p>
    <w:p>
      <w:r>
        <w:rPr>
          <w:rFonts w:ascii="Courier New" w:hAnsi="Courier New" w:eastAsia="Courier New"/>
          <w:sz w:val="20"/>
        </w:rPr>
        <w:t>const FILE_BASE = "Woche {{WEEK_NR}} {{START_DATE}}";</w:t>
      </w:r>
    </w:p>
    <w:p/>
    <w:p>
      <w:r>
        <w:t>**UI-Titel:**</w:t>
      </w:r>
    </w:p>
    <w:p>
      <w:pPr>
        <w:pStyle w:val="ListBullet"/>
      </w:pPr>
      <w:r>
        <w:t>Hauptseite: `GhibliKitchen – Woche {{WEEK_NR}}`</w:t>
      </w:r>
    </w:p>
    <w:p>
      <w:pPr>
        <w:pStyle w:val="ListBullet"/>
      </w:pPr>
      <w:r>
        <w:t>Liste: `GhibliKitchen – Einkaufsliste – Woche {{WEEK_NR}}`</w:t>
      </w:r>
    </w:p>
    <w:p/>
    <w:p>
      <w:r>
        <w:t>**Farben &amp; Styles:**</w:t>
      </w:r>
    </w:p>
    <w:p/>
    <w:p>
      <w:r>
        <w:rPr>
          <w:rFonts w:ascii="Courier New" w:hAnsi="Courier New" w:eastAsia="Courier New"/>
          <w:sz w:val="20"/>
        </w:rPr>
        <w:t>const COLORS = {</w:t>
      </w:r>
    </w:p>
    <w:p>
      <w:r>
        <w:rPr>
          <w:rFonts w:ascii="Courier New" w:hAnsi="Courier New" w:eastAsia="Courier New"/>
          <w:sz w:val="20"/>
        </w:rPr>
        <w:t xml:space="preserve">  pageBg:"#FAF7F1",</w:t>
      </w:r>
    </w:p>
    <w:p>
      <w:r>
        <w:rPr>
          <w:rFonts w:ascii="Courier New" w:hAnsi="Courier New" w:eastAsia="Courier New"/>
          <w:sz w:val="20"/>
        </w:rPr>
        <w:t xml:space="preserve">  text:"#111827",</w:t>
      </w:r>
    </w:p>
    <w:p>
      <w:r>
        <w:rPr>
          <w:rFonts w:ascii="Courier New" w:hAnsi="Courier New" w:eastAsia="Courier New"/>
          <w:sz w:val="20"/>
        </w:rPr>
        <w:t xml:space="preserve">  border:"rgba(0,0,0,.10)",</w:t>
      </w:r>
    </w:p>
    <w:p>
      <w:r>
        <w:rPr>
          <w:rFonts w:ascii="Courier New" w:hAnsi="Courier New" w:eastAsia="Courier New"/>
          <w:sz w:val="20"/>
        </w:rPr>
        <w:t xml:space="preserve">  panelBG70:"rgba(255,255,255,.70)",</w:t>
      </w:r>
    </w:p>
    <w:p>
      <w:r>
        <w:rPr>
          <w:rFonts w:ascii="Courier New" w:hAnsi="Courier New" w:eastAsia="Courier New"/>
          <w:sz w:val="20"/>
        </w:rPr>
        <w:t xml:space="preserve">  panelBG80:"rgba(255,255,255,.80)",</w:t>
      </w:r>
    </w:p>
    <w:p>
      <w:r>
        <w:rPr>
          <w:rFonts w:ascii="Courier New" w:hAnsi="Courier New" w:eastAsia="Courier New"/>
          <w:sz w:val="20"/>
        </w:rPr>
        <w:t xml:space="preserve">  white:"#FFFFFF",</w:t>
      </w:r>
    </w:p>
    <w:p>
      <w:r>
        <w:rPr>
          <w:rFonts w:ascii="Courier New" w:hAnsi="Courier New" w:eastAsia="Courier New"/>
          <w:sz w:val="20"/>
        </w:rPr>
        <w:t xml:space="preserve">  emerald:"#059669",</w:t>
      </w:r>
    </w:p>
    <w:p>
      <w:r>
        <w:rPr>
          <w:rFonts w:ascii="Courier New" w:hAnsi="Courier New" w:eastAsia="Courier New"/>
          <w:sz w:val="20"/>
        </w:rPr>
        <w:t xml:space="preserve">  amber:"#f59e0b",</w:t>
      </w:r>
    </w:p>
    <w:p>
      <w:r>
        <w:rPr>
          <w:rFonts w:ascii="Courier New" w:hAnsi="Courier New" w:eastAsia="Courier New"/>
          <w:sz w:val="20"/>
        </w:rPr>
        <w:t xml:space="preserve">  sky:"#0284c7",</w:t>
      </w:r>
    </w:p>
    <w:p>
      <w:r>
        <w:rPr>
          <w:rFonts w:ascii="Courier New" w:hAnsi="Courier New" w:eastAsia="Courier New"/>
          <w:sz w:val="20"/>
        </w:rPr>
        <w:t xml:space="preserve">  neutral:"#404040",</w:t>
      </w:r>
    </w:p>
    <w:p>
      <w:r>
        <w:rPr>
          <w:rFonts w:ascii="Courier New" w:hAnsi="Courier New" w:eastAsia="Courier New"/>
          <w:sz w:val="20"/>
        </w:rPr>
        <w:t xml:space="preserve">  indigo:"#4f46e5",</w:t>
      </w:r>
    </w:p>
    <w:p>
      <w:r>
        <w:rPr>
          <w:rFonts w:ascii="Courier New" w:hAnsi="Courier New" w:eastAsia="Courier New"/>
          <w:sz w:val="20"/>
        </w:rPr>
        <w:t xml:space="preserve">  btnShadow:"0 6px 20px rgba(0,0,0,.12)",</w:t>
      </w:r>
    </w:p>
    <w:p>
      <w:r>
        <w:rPr>
          <w:rFonts w:ascii="Courier New" w:hAnsi="Courier New" w:eastAsia="Courier New"/>
          <w:sz w:val="20"/>
        </w:rPr>
        <w:t>};</w:t>
      </w:r>
    </w:p>
    <w:p>
      <w:r>
        <w:rPr>
          <w:rFonts w:ascii="Courier New" w:hAnsi="Courier New" w:eastAsia="Courier New"/>
          <w:sz w:val="20"/>
        </w:rPr>
        <w:t>const cardPanelStyle = {</w:t>
      </w:r>
    </w:p>
    <w:p>
      <w:r>
        <w:rPr>
          <w:rFonts w:ascii="Courier New" w:hAnsi="Courier New" w:eastAsia="Courier New"/>
          <w:sz w:val="20"/>
        </w:rPr>
        <w:t xml:space="preserve">  background: COLORS.panelBG70,</w:t>
      </w:r>
    </w:p>
    <w:p>
      <w:r>
        <w:rPr>
          <w:rFonts w:ascii="Courier New" w:hAnsi="Courier New" w:eastAsia="Courier New"/>
          <w:sz w:val="20"/>
        </w:rPr>
        <w:t xml:space="preserve">  borderRadius: 18,</w:t>
      </w:r>
    </w:p>
    <w:p>
      <w:r>
        <w:rPr>
          <w:rFonts w:ascii="Courier New" w:hAnsi="Courier New" w:eastAsia="Courier New"/>
          <w:sz w:val="20"/>
        </w:rPr>
        <w:t xml:space="preserve">  padding: 20,</w:t>
      </w:r>
    </w:p>
    <w:p>
      <w:r>
        <w:rPr>
          <w:rFonts w:ascii="Courier New" w:hAnsi="Courier New" w:eastAsia="Courier New"/>
          <w:sz w:val="20"/>
        </w:rPr>
        <w:t xml:space="preserve">  boxShadow: COLORS.btnShadow,</w:t>
      </w:r>
    </w:p>
    <w:p>
      <w:r>
        <w:rPr>
          <w:rFonts w:ascii="Courier New" w:hAnsi="Courier New" w:eastAsia="Courier New"/>
          <w:sz w:val="20"/>
        </w:rPr>
        <w:t xml:space="preserve">  border: `1px solid ${COLORS.border}`,</w:t>
      </w:r>
    </w:p>
    <w:p>
      <w:r>
        <w:rPr>
          <w:rFonts w:ascii="Courier New" w:hAnsi="Courier New" w:eastAsia="Courier New"/>
          <w:sz w:val="20"/>
        </w:rPr>
        <w:t>};</w:t>
      </w:r>
    </w:p>
    <w:p>
      <w:r>
        <w:rPr>
          <w:rFonts w:ascii="Courier New" w:hAnsi="Courier New" w:eastAsia="Courier New"/>
          <w:sz w:val="20"/>
        </w:rPr>
        <w:t>const cardMainStyle = {</w:t>
      </w:r>
    </w:p>
    <w:p>
      <w:r>
        <w:rPr>
          <w:rFonts w:ascii="Courier New" w:hAnsi="Courier New" w:eastAsia="Courier New"/>
          <w:sz w:val="20"/>
        </w:rPr>
        <w:t xml:space="preserve">  background: COLORS.white,</w:t>
      </w:r>
    </w:p>
    <w:p>
      <w:r>
        <w:rPr>
          <w:rFonts w:ascii="Courier New" w:hAnsi="Courier New" w:eastAsia="Courier New"/>
          <w:sz w:val="20"/>
        </w:rPr>
        <w:t xml:space="preserve">  borderRadius: 18,</w:t>
      </w:r>
    </w:p>
    <w:p>
      <w:r>
        <w:rPr>
          <w:rFonts w:ascii="Courier New" w:hAnsi="Courier New" w:eastAsia="Courier New"/>
          <w:sz w:val="20"/>
        </w:rPr>
        <w:t xml:space="preserve">  padding: 22,</w:t>
      </w:r>
    </w:p>
    <w:p>
      <w:r>
        <w:rPr>
          <w:rFonts w:ascii="Courier New" w:hAnsi="Courier New" w:eastAsia="Courier New"/>
          <w:sz w:val="20"/>
        </w:rPr>
        <w:t xml:space="preserve">  boxShadow: COLORS.btnShadow,</w:t>
      </w:r>
    </w:p>
    <w:p>
      <w:r>
        <w:rPr>
          <w:rFonts w:ascii="Courier New" w:hAnsi="Courier New" w:eastAsia="Courier New"/>
          <w:sz w:val="20"/>
        </w:rPr>
        <w:t xml:space="preserve">  border: `1px solid ${COLORS.border}`,</w:t>
      </w:r>
    </w:p>
    <w:p>
      <w:r>
        <w:rPr>
          <w:rFonts w:ascii="Courier New" w:hAnsi="Courier New" w:eastAsia="Courier New"/>
          <w:sz w:val="20"/>
        </w:rPr>
        <w:t>};</w:t>
      </w:r>
    </w:p>
    <w:p/>
    <w:p>
      <w:r>
        <w:t>**DALL·E-Prompt-Header &amp; Helper:**</w:t>
      </w:r>
    </w:p>
    <w:p/>
    <w:p>
      <w:r>
        <w:rPr>
          <w:rFonts w:ascii="Courier New" w:hAnsi="Courier New" w:eastAsia="Courier New"/>
          <w:sz w:val="20"/>
        </w:rPr>
        <w:t>const PROMPT_HEADER =</w:t>
      </w:r>
    </w:p>
    <w:p>
      <w:r>
        <w:rPr>
          <w:rFonts w:ascii="Courier New" w:hAnsi="Courier New" w:eastAsia="Courier New"/>
          <w:sz w:val="20"/>
        </w:rPr>
        <w:t xml:space="preserve">  "Ultra-clean cookbook photo, soft daylight, top-down, pastel background, visible steam, pregnancy-safe (no raw fish or raw egg), mild Asian home cooking (JP/CN/KR), family-friendly";</w:t>
      </w:r>
    </w:p>
    <w:p>
      <w:r>
        <w:rPr>
          <w:rFonts w:ascii="Courier New" w:hAnsi="Courier New" w:eastAsia="Courier New"/>
          <w:sz w:val="20"/>
        </w:rPr>
        <w:t>const buildPrompt = (a, b) =&gt; `${a}\n${b}`;</w:t>
      </w:r>
    </w:p>
    <w:p/>
    <w:p>
      <w:r>
        <w:t>---</w:t>
      </w:r>
    </w:p>
    <w:p/>
    <w:p>
      <w:pPr>
        <w:pStyle w:val="Heading2"/>
      </w:pPr>
      <w:r>
        <w:t>🧰 i18n-Helfer (Verwendung)</w:t>
      </w:r>
    </w:p>
    <w:p/>
    <w:p>
      <w:pPr>
        <w:pStyle w:val="ListBullet"/>
      </w:pPr>
      <w:r>
        <w:t>Importiere: `import { UI } from "../i18n-ui";`</w:t>
      </w:r>
    </w:p>
    <w:p>
      <w:pPr>
        <w:pStyle w:val="ListBullet"/>
      </w:pPr>
      <w:r>
        <w:t>Importiere: `import { pickText, pickList } from "../i18n-data";`</w:t>
      </w:r>
    </w:p>
    <w:p>
      <w:pPr>
        <w:pStyle w:val="ListBullet"/>
      </w:pPr>
      <w:r>
        <w:t>**Wichtig:** Alle Felder in `DATA` können **String** ODER `{ de, zh }` sein.</w:t>
      </w:r>
    </w:p>
    <w:p>
      <w:pPr>
        <w:pStyle w:val="ListBullet"/>
      </w:pPr>
      <w:r>
        <w:t>`pickText(v, lang)` gibt korrekt DE/ ZH zurück (Fallback auf `de`).</w:t>
      </w:r>
    </w:p>
    <w:p>
      <w:pPr>
        <w:pStyle w:val="ListBullet"/>
      </w:pPr>
      <w:r>
        <w:t>`pickList(v, lang)` akzeptiert `Array` ODER `{ de:[], zh:[] }`.</w:t>
      </w:r>
    </w:p>
    <w:p/>
    <w:p>
      <w:r>
        <w:t>---</w:t>
      </w:r>
    </w:p>
    <w:p/>
    <w:p>
      <w:pPr>
        <w:pStyle w:val="Heading2"/>
      </w:pPr>
      <w:r>
        <w:t>Gesundheits- &amp; Küchenregeln</w:t>
      </w:r>
    </w:p>
    <w:p/>
    <w:p>
      <w:pPr>
        <w:pStyle w:val="ListBullet"/>
      </w:pPr>
      <w:r>
        <w:t>Küchenmix: **CN/JP/KR dominant** (mind. 6/7 Tage), **max. 1**  IT-Gericht.</w:t>
      </w:r>
    </w:p>
    <w:p>
      <w:pPr>
        <w:pStyle w:val="ListBullet"/>
      </w:pPr>
      <w:r>
        <w:t>Pro Rezept (2 Personen): **60–90 g KH** gesamt; Protein-Hinweis optional (**20–40 g p. P.**).</w:t>
      </w:r>
    </w:p>
    <w:p>
      <w:pPr>
        <w:pStyle w:val="ListBullet"/>
      </w:pPr>
      <w:r>
        <w:t>Diabetes (frühes Stadium; Metformin 2× täglich (früh und abend)): pro Mahlzeit (2 Pers.) **60–90 g KH gesamt** (≈30–45 g p. P.),     ballaststoffbetont; **Protein 20–40 g p. P.** Metformin: reine Erinnerung „mit der Mahlzeit“ (kein Med-Rat).</w:t>
      </w:r>
    </w:p>
    <w:p>
      <w:pPr>
        <w:pStyle w:val="ListBullet"/>
      </w:pPr>
      <w:r>
        <w:t>Garmethoden: **Dämpfen, Sieden, Schmoren**; wenig Öl; Zwiebel/Knoblauch sparsam &amp; gut gegart; **Säure mild**; Algen/Jod **sparsam**.</w:t>
      </w:r>
    </w:p>
    <w:p>
      <w:pPr>
        <w:pStyle w:val="ListBullet"/>
      </w:pPr>
      <w:r>
        <w:t>Schwangerschaft: **nichts Rohes**; alles **durchgaren** (Eier vollständig gestockt); quecksilberarme Fische (Lachs/Kabeljau/Seelachs/Wolfsbarsch); Hygiene; **Sojasauce natriumarm**; **Jod (Wakame/Kombu) sparsam**.</w:t>
      </w:r>
    </w:p>
    <w:p>
      <w:r>
        <w:t>Gastritis:</w:t>
      </w:r>
    </w:p>
    <w:p>
      <w:pPr>
        <w:pStyle w:val="ListBullet"/>
      </w:pPr>
      <w:r>
        <w:t>Nur bei explizit „gastritis-konform“ → **streng** (Schärfe/zu sauer/fettig meiden, schonend garen, wenig Öl, warm).</w:t>
      </w:r>
    </w:p>
    <w:p>
      <w:pPr>
        <w:pStyle w:val="ListBullet"/>
      </w:pPr>
      <w:r>
        <w:t>Standard (**balanced**), wenn NICHT angefordert: mild würzen, nicht zu scharf; vorsichtiges Wok/Anbraten/Grillen mit wenig Öl erlaubt; milde Säure moderat; Zwiebel/Knoblauch maßvoll &amp; gut gegart; Chili optional separat.</w:t>
      </w:r>
    </w:p>
    <w:p>
      <w:pPr>
        <w:pStyle w:val="ListBullet"/>
      </w:pPr>
      <w:r>
        <w:t>**Non-Strict Checks:** „Gastritis“ wird **ohne „✓“** angegeben (nur erläuternder Text, z. B. „Gastritis – mild …“).</w:t>
      </w:r>
    </w:p>
    <w:p>
      <w:pPr>
        <w:pStyle w:val="ListBullet"/>
      </w:pPr>
      <w:r>
        <w:t>Titel: **Deutsch + Originalname + Schriftzeichen**.</w:t>
      </w:r>
    </w:p>
    <w:p/>
    <w:p>
      <w:pPr>
        <w:pStyle w:val="Heading2"/>
      </w:pPr>
      <w:r>
        <w:t>🗂 Datenmodell (21 Rezepte)</w:t>
      </w:r>
    </w:p>
    <w:p/>
    <w:p>
      <w:pPr>
        <w:pStyle w:val="ListBullet"/>
      </w:pPr>
      <w:r>
        <w:t>Genau **21 Rezepte**: 7 Tage × 3 (Frühstück `-f`, Mittag `-m`, Abend `-a`).</w:t>
      </w:r>
    </w:p>
    <w:p>
      <w:pPr>
        <w:pStyle w:val="ListBullet"/>
      </w:pPr>
      <w:r>
        <w:t>Rezept-Objekt (DE &amp; ZH strukturell identisch):</w:t>
      </w:r>
    </w:p>
    <w:p/>
    <w:p>
      <w:r>
        <w:rPr>
          <w:rFonts w:ascii="Courier New" w:hAnsi="Courier New" w:eastAsia="Courier New"/>
          <w:sz w:val="20"/>
        </w:rPr>
        <w:t>type Recipe = {</w:t>
      </w:r>
    </w:p>
    <w:p>
      <w:r>
        <w:rPr>
          <w:rFonts w:ascii="Courier New" w:hAnsi="Courier New" w:eastAsia="Courier New"/>
          <w:sz w:val="20"/>
        </w:rPr>
        <w:t xml:space="preserve">  id: "mo-f" | "mo-m" | "mo-a" | "di-f" | ... | "so-a";</w:t>
      </w:r>
    </w:p>
    <w:p>
      <w:r>
        <w:rPr>
          <w:rFonts w:ascii="Courier New" w:hAnsi="Courier New" w:eastAsia="Courier New"/>
          <w:sz w:val="20"/>
        </w:rPr>
        <w:t xml:space="preserve">  title: string | { de: string; zh?: string };</w:t>
      </w:r>
    </w:p>
    <w:p>
      <w:r>
        <w:rPr>
          <w:rFonts w:ascii="Courier New" w:hAnsi="Courier New" w:eastAsia="Courier New"/>
          <w:sz w:val="20"/>
        </w:rPr>
        <w:t xml:space="preserve">  desc: string | { de: string; zh?: string };</w:t>
      </w:r>
    </w:p>
    <w:p>
      <w:r>
        <w:rPr>
          <w:rFonts w:ascii="Courier New" w:hAnsi="Courier New" w:eastAsia="Courier New"/>
          <w:sz w:val="20"/>
        </w:rPr>
        <w:t xml:space="preserve">  story: string | { de: string; zh?: string };</w:t>
      </w:r>
    </w:p>
    <w:p>
      <w:r>
        <w:rPr>
          <w:rFonts w:ascii="Courier New" w:hAnsi="Courier New" w:eastAsia="Courier New"/>
          <w:sz w:val="20"/>
        </w:rPr>
        <w:t xml:space="preserve">  target: string | { de: string; zh?: string }; // z. B. "≈70 g KH gesamt (2 P.) · Protein ≈20 g p. P."</w:t>
      </w:r>
    </w:p>
    <w:p>
      <w:r>
        <w:rPr>
          <w:rFonts w:ascii="Courier New" w:hAnsi="Courier New" w:eastAsia="Courier New"/>
          <w:sz w:val="20"/>
        </w:rPr>
        <w:t xml:space="preserve">  ingredients: string[] | { de: string[]; zh?: string[] }; // ≥ 5 Einträge</w:t>
      </w:r>
    </w:p>
    <w:p>
      <w:r>
        <w:rPr>
          <w:rFonts w:ascii="Courier New" w:hAnsi="Courier New" w:eastAsia="Courier New"/>
          <w:sz w:val="20"/>
        </w:rPr>
        <w:t xml:space="preserve">  steps: string[] | { de: string[]; zh?: string[] };       // ≥ 3 Einträge</w:t>
      </w:r>
    </w:p>
    <w:p>
      <w:r>
        <w:rPr>
          <w:rFonts w:ascii="Courier New" w:hAnsi="Courier New" w:eastAsia="Courier New"/>
          <w:sz w:val="20"/>
        </w:rPr>
        <w:t xml:space="preserve">  checks: string | { de: string; zh?: string };</w:t>
      </w:r>
    </w:p>
    <w:p>
      <w:r>
        <w:rPr>
          <w:rFonts w:ascii="Courier New" w:hAnsi="Courier New" w:eastAsia="Courier New"/>
          <w:sz w:val="20"/>
        </w:rPr>
        <w:t xml:space="preserve">  swaps: string | { de: string; zh?: string };</w:t>
      </w:r>
    </w:p>
    <w:p>
      <w:r>
        <w:rPr>
          <w:rFonts w:ascii="Courier New" w:hAnsi="Courier New" w:eastAsia="Courier New"/>
          <w:sz w:val="20"/>
        </w:rPr>
        <w:t xml:space="preserve">  side:  string | { de: string; zh?: string };</w:t>
      </w:r>
    </w:p>
    <w:p>
      <w:r>
        <w:rPr>
          <w:rFonts w:ascii="Courier New" w:hAnsi="Courier New" w:eastAsia="Courier New"/>
          <w:sz w:val="20"/>
        </w:rPr>
        <w:t xml:space="preserve">  remind: boolean; // Frühstück/Abend: true, Mittag: false</w:t>
      </w:r>
    </w:p>
    <w:p>
      <w:r>
        <w:rPr>
          <w:rFonts w:ascii="Courier New" w:hAnsi="Courier New" w:eastAsia="Courier New"/>
          <w:sz w:val="20"/>
        </w:rPr>
        <w:t xml:space="preserve">  prompt: string;  // buildPrompt(PROMPT_HEADER, "...")</w:t>
      </w:r>
    </w:p>
    <w:p>
      <w:r>
        <w:rPr>
          <w:rFonts w:ascii="Courier New" w:hAnsi="Courier New" w:eastAsia="Courier New"/>
          <w:sz w:val="20"/>
        </w:rPr>
        <w:t>}</w:t>
      </w:r>
    </w:p>
    <w:p/>
    <w:p>
      <w:r>
        <w:t>**Tagesreihenfolge:**</w:t>
      </w:r>
    </w:p>
    <w:p/>
    <w:p>
      <w:r>
        <w:rPr>
          <w:rFonts w:ascii="Courier New" w:hAnsi="Courier New" w:eastAsia="Courier New"/>
          <w:sz w:val="20"/>
        </w:rPr>
        <w:t>const DAYS_ORDER = ["mo","di","mi","do","fr","sa","so"];</w:t>
      </w:r>
    </w:p>
    <w:p>
      <w:r>
        <w:rPr>
          <w:rFonts w:ascii="Courier New" w:hAnsi="Courier New" w:eastAsia="Courier New"/>
          <w:sz w:val="20"/>
        </w:rPr>
        <w:t>const DAY_NAME_DE = { mo:"Montag", di:"Dienstag", mi:"Mittwoch", do:"Donnerstag", fr:"Freitag", sa:"Samstag", so:"Sonntag" };</w:t>
      </w:r>
    </w:p>
    <w:p>
      <w:r>
        <w:rPr>
          <w:rFonts w:ascii="Courier New" w:hAnsi="Courier New" w:eastAsia="Courier New"/>
          <w:sz w:val="20"/>
        </w:rPr>
        <w:t>const DAY_NAME_ZH = { mo:"周一", di:"周二", mi:"周三", do:"周四", fr:"周五", sa:"周六", so:"周日" };</w:t>
      </w:r>
    </w:p>
    <w:p>
      <w:r>
        <w:rPr>
          <w:rFonts w:ascii="Courier New" w:hAnsi="Courier New" w:eastAsia="Courier New"/>
          <w:sz w:val="20"/>
        </w:rPr>
        <w:t>const groupByDay = (arr) =&gt; {</w:t>
      </w:r>
    </w:p>
    <w:p>
      <w:r>
        <w:rPr>
          <w:rFonts w:ascii="Courier New" w:hAnsi="Courier New" w:eastAsia="Courier New"/>
          <w:sz w:val="20"/>
        </w:rPr>
        <w:t xml:space="preserve">  const map = { mo:[],di:[],mi:[],do:[],fr:[],sa:[],so:[] };</w:t>
      </w:r>
    </w:p>
    <w:p>
      <w:r>
        <w:rPr>
          <w:rFonts w:ascii="Courier New" w:hAnsi="Courier New" w:eastAsia="Courier New"/>
          <w:sz w:val="20"/>
        </w:rPr>
        <w:t xml:space="preserve">  arr.forEach((r)=&gt; map[r.id.split("-")[0]].push(r));</w:t>
      </w:r>
    </w:p>
    <w:p>
      <w:r>
        <w:rPr>
          <w:rFonts w:ascii="Courier New" w:hAnsi="Courier New" w:eastAsia="Courier New"/>
          <w:sz w:val="20"/>
        </w:rPr>
        <w:t xml:space="preserve">  Object.values(map).forEach((list)=&gt;</w:t>
      </w:r>
    </w:p>
    <w:p>
      <w:r>
        <w:rPr>
          <w:rFonts w:ascii="Courier New" w:hAnsi="Courier New" w:eastAsia="Courier New"/>
          <w:sz w:val="20"/>
        </w:rPr>
        <w:t xml:space="preserve">    list.sort((a,b)=&gt; ["f","m","a"].indexOf(a.id.split("-")[1]) - ["f","m","a"].indexOf(b.id.split("-")[1]))</w:t>
      </w:r>
    </w:p>
    <w:p>
      <w:r>
        <w:rPr>
          <w:rFonts w:ascii="Courier New" w:hAnsi="Courier New" w:eastAsia="Courier New"/>
          <w:sz w:val="20"/>
        </w:rPr>
        <w:t xml:space="preserve">  );</w:t>
      </w:r>
    </w:p>
    <w:p>
      <w:r>
        <w:rPr>
          <w:rFonts w:ascii="Courier New" w:hAnsi="Courier New" w:eastAsia="Courier New"/>
          <w:sz w:val="20"/>
        </w:rPr>
        <w:t xml:space="preserve">  return map;</w:t>
      </w:r>
    </w:p>
    <w:p>
      <w:r>
        <w:rPr>
          <w:rFonts w:ascii="Courier New" w:hAnsi="Courier New" w:eastAsia="Courier New"/>
          <w:sz w:val="20"/>
        </w:rPr>
        <w:t>};</w:t>
      </w:r>
    </w:p>
    <w:p/>
    <w:p>
      <w:r>
        <w:t>---</w:t>
      </w:r>
    </w:p>
    <w:p/>
    <w:p>
      <w:pPr>
        <w:pStyle w:val="Heading2"/>
      </w:pPr>
      <w:r>
        <w:t>📋 Rezeptkarte (Pflicht-Layout)</w:t>
      </w:r>
    </w:p>
    <w:p/>
    <w:p>
      <w:pPr>
        <w:pStyle w:val="ListBullet"/>
      </w:pPr>
      <w:r>
        <w:t>Linkes Info-Panel:</w:t>
      </w:r>
    </w:p>
    <w:p>
      <w:pPr>
        <w:pStyle w:val="ListBullet"/>
      </w:pPr>
      <w:r>
        <w:t>Upload (nur in UI sichtbar, `print:hidden`)</w:t>
      </w:r>
    </w:p>
    <w:p>
      <w:pPr>
        <w:pStyle w:val="ListBullet"/>
      </w:pPr>
      <w:r>
        <w:t>(kleines) Bild</w:t>
      </w:r>
    </w:p>
    <w:p>
      <w:pPr>
        <w:pStyle w:val="ListBullet"/>
      </w:pPr>
      <w:r>
        <w:t>Kurzbeschreibung, Ziel, Checks, Beilage</w:t>
      </w:r>
    </w:p>
    <w:p>
      <w:pPr>
        <w:pStyle w:val="ListBullet"/>
      </w:pPr>
      <w:r>
        <w:t>**Reminder-Badge** („💊 Metformin…“) wenn `remind === true`</w:t>
      </w:r>
    </w:p>
    <w:p>
      <w:pPr>
        <w:pStyle w:val="ListBullet"/>
      </w:pPr>
      <w:r>
        <w:t>Rechter Hauptbereich:</w:t>
      </w:r>
    </w:p>
    <w:p>
      <w:pPr>
        <w:pStyle w:val="ListBullet"/>
      </w:pPr>
      <w:r>
        <w:t>Breadcrumb in **sky** (Tag + Meal)</w:t>
      </w:r>
    </w:p>
    <w:p>
      <w:pPr>
        <w:pStyle w:val="ListBullet"/>
      </w:pPr>
      <w:r>
        <w:t>**Titel** (h2)</w:t>
      </w:r>
    </w:p>
    <w:p>
      <w:pPr>
        <w:pStyle w:val="ListBullet"/>
      </w:pPr>
      <w:r>
        <w:t>**Story** (kurz)</w:t>
      </w:r>
    </w:p>
    <w:p>
      <w:pPr>
        <w:pStyle w:val="ListBullet"/>
      </w:pPr>
      <w:r>
        <w:t>**Zutaten (2 Personen)** – Liste</w:t>
      </w:r>
    </w:p>
    <w:p>
      <w:pPr>
        <w:pStyle w:val="ListBullet"/>
      </w:pPr>
      <w:r>
        <w:t>**Schritte** – geordnete Liste</w:t>
      </w:r>
    </w:p>
    <w:p>
      <w:pPr>
        <w:pStyle w:val="ListBullet"/>
      </w:pPr>
      <w:r>
        <w:t>**Swaps** – Satz</w:t>
      </w:r>
    </w:p>
    <w:p/>
    <w:p>
      <w:r>
        <w:t xml:space="preserve">**Sichere Render-Guards** (immer nutzen, besonders in ZH):  </w:t>
      </w:r>
    </w:p>
    <w:p>
      <w:r>
        <w:rPr>
          <w:rFonts w:ascii="Courier New" w:hAnsi="Courier New" w:eastAsia="Courier New"/>
          <w:sz w:val="20"/>
        </w:rPr>
        <w:t>const asList = (v, lang) =&gt; {</w:t>
      </w:r>
    </w:p>
    <w:p>
      <w:r>
        <w:rPr>
          <w:rFonts w:ascii="Courier New" w:hAnsi="Courier New" w:eastAsia="Courier New"/>
          <w:sz w:val="20"/>
        </w:rPr>
        <w:t xml:space="preserve">  try {</w:t>
      </w:r>
    </w:p>
    <w:p>
      <w:r>
        <w:rPr>
          <w:rFonts w:ascii="Courier New" w:hAnsi="Courier New" w:eastAsia="Courier New"/>
          <w:sz w:val="20"/>
        </w:rPr>
        <w:t xml:space="preserve">    const out = pickList(v, lang);</w:t>
      </w:r>
    </w:p>
    <w:p>
      <w:r>
        <w:rPr>
          <w:rFonts w:ascii="Courier New" w:hAnsi="Courier New" w:eastAsia="Courier New"/>
          <w:sz w:val="20"/>
        </w:rPr>
        <w:t xml:space="preserve">    return Array.isArray(out) ? out : [];</w:t>
      </w:r>
    </w:p>
    <w:p>
      <w:r>
        <w:rPr>
          <w:rFonts w:ascii="Courier New" w:hAnsi="Courier New" w:eastAsia="Courier New"/>
          <w:sz w:val="20"/>
        </w:rPr>
        <w:t xml:space="preserve">  } catch { return []; }</w:t>
      </w:r>
    </w:p>
    <w:p>
      <w:r>
        <w:rPr>
          <w:rFonts w:ascii="Courier New" w:hAnsi="Courier New" w:eastAsia="Courier New"/>
          <w:sz w:val="20"/>
        </w:rPr>
        <w:t>};</w:t>
      </w:r>
    </w:p>
    <w:p>
      <w:r>
        <w:rPr>
          <w:rFonts w:ascii="Courier New" w:hAnsi="Courier New" w:eastAsia="Courier New"/>
          <w:sz w:val="20"/>
        </w:rPr>
        <w:t>const safeText = (v, lang) =&gt; {</w:t>
      </w:r>
    </w:p>
    <w:p>
      <w:r>
        <w:rPr>
          <w:rFonts w:ascii="Courier New" w:hAnsi="Courier New" w:eastAsia="Courier New"/>
          <w:sz w:val="20"/>
        </w:rPr>
        <w:t xml:space="preserve">  try { const s = pickText(v, lang); return (s ?? "").toString(); }</w:t>
      </w:r>
    </w:p>
    <w:p>
      <w:r>
        <w:rPr>
          <w:rFonts w:ascii="Courier New" w:hAnsi="Courier New" w:eastAsia="Courier New"/>
          <w:sz w:val="20"/>
        </w:rPr>
        <w:t xml:space="preserve">  catch { return ""; }</w:t>
      </w:r>
    </w:p>
    <w:p>
      <w:r>
        <w:rPr>
          <w:rFonts w:ascii="Courier New" w:hAnsi="Courier New" w:eastAsia="Courier New"/>
          <w:sz w:val="20"/>
        </w:rPr>
        <w:t>};</w:t>
      </w:r>
    </w:p>
    <w:p/>
    <w:p>
      <w:r>
        <w:t>---</w:t>
      </w:r>
    </w:p>
    <w:p/>
    <w:p>
      <w:pPr>
        <w:pStyle w:val="Heading2"/>
      </w:pPr>
      <w:r>
        <w:t>🛒 Einkaufsliste (Auto-Summen)</w:t>
      </w:r>
    </w:p>
    <w:p/>
    <w:p>
      <w:pPr>
        <w:pStyle w:val="ListBullet"/>
      </w:pPr>
      <w:r>
        <w:t>Parser für `Zutat Menge Einheit` (g|ml|l|EL|TL|Stück)</w:t>
      </w:r>
    </w:p>
    <w:p>
      <w:pPr>
        <w:pStyle w:val="ListBullet"/>
      </w:pPr>
      <w:r>
        <w:t>Einheiten-Normalisierung: `l → ml`</w:t>
      </w:r>
    </w:p>
    <w:p>
      <w:pPr>
        <w:pStyle w:val="ListBullet"/>
      </w:pPr>
      <w:r>
        <w:t>**4 Gruppen:**</w:t>
      </w:r>
    </w:p>
    <w:p>
      <w:r>
        <w:t xml:space="preserve">  1) Protein/Fisch/Tofu  </w:t>
      </w:r>
    </w:p>
    <w:p>
      <w:r>
        <w:t xml:space="preserve">  2) Gemüse/Pilze  </w:t>
      </w:r>
    </w:p>
    <w:p>
      <w:r>
        <w:t xml:space="preserve">  3) Reis/Nudeln/Sättigung  </w:t>
      </w:r>
    </w:p>
    <w:p>
      <w:r>
        <w:t xml:space="preserve">  4) Algen/Brühen/Würze  </w:t>
      </w:r>
    </w:p>
    <w:p>
      <w:pPr>
        <w:pStyle w:val="ListBullet"/>
      </w:pPr>
      <w:r>
        <w:t>Ausgabe sortiert (alphabetisch), Mengen `Math.round`.</w:t>
      </w:r>
    </w:p>
    <w:p/>
    <w:p>
      <w:r>
        <w:t>---</w:t>
      </w:r>
    </w:p>
    <w:p/>
    <w:p>
      <w:pPr>
        <w:pStyle w:val="Heading2"/>
      </w:pPr>
      <w:r>
        <w:t>🧪 Tests (am Dateiende)</w:t>
      </w:r>
    </w:p>
    <w:p/>
    <w:p>
      <w:r>
        <w:t>Jede Datei enthält **Tests()** mit:</w:t>
      </w:r>
    </w:p>
    <w:p/>
    <w:p>
      <w:pPr>
        <w:pStyle w:val="ListBullet"/>
      </w:pPr>
      <w:r>
        <w:t>`DATA.length === 21`</w:t>
      </w:r>
    </w:p>
    <w:p>
      <w:pPr>
        <w:pStyle w:val="ListBullet"/>
      </w:pPr>
      <w:r>
        <w:t>IDs eindeutig</w:t>
      </w:r>
    </w:p>
    <w:p>
      <w:pPr>
        <w:pStyle w:val="ListBullet"/>
      </w:pPr>
      <w:r>
        <w:t>Lunch hat **keinen** Reminder, Frühstück/Abend **müssen** Reminder haben</w:t>
      </w:r>
    </w:p>
    <w:p>
      <w:pPr>
        <w:pStyle w:val="ListBullet"/>
      </w:pPr>
      <w:r>
        <w:t>Jede Zutatenliste ≥ 5, jeder Step ≥ 3</w:t>
      </w:r>
    </w:p>
    <w:p>
      <w:pPr>
        <w:pStyle w:val="ListBullet"/>
      </w:pPr>
      <w:r>
        <w:t>`LIST_SUMMARY` hat **4 Gruppen**</w:t>
      </w:r>
    </w:p>
    <w:p>
      <w:pPr>
        <w:pStyle w:val="ListBullet"/>
      </w:pPr>
      <w:r>
        <w:t>Konsolen-Log bei Erfolg.</w:t>
      </w:r>
    </w:p>
    <w:p/>
    <w:p>
      <w:r>
        <w:t>---</w:t>
      </w:r>
    </w:p>
    <w:p/>
    <w:p>
      <w:pPr>
        <w:pStyle w:val="Heading2"/>
      </w:pPr>
      <w:r>
        <w:t>🧭 Interaktive UI-Elemente (Top-Bar)</w:t>
      </w:r>
    </w:p>
    <w:p/>
    <w:p>
      <w:pPr>
        <w:pStyle w:val="ListBullet"/>
      </w:pPr>
      <w:r>
        <w:t>Tabs (State: `"kochbuch"` | `"einkauf"`)</w:t>
      </w:r>
    </w:p>
    <w:p>
      <w:pPr>
        <w:pStyle w:val="ListBullet"/>
      </w:pPr>
      <w:r>
        <w:t>Drei Buttons:</w:t>
      </w:r>
    </w:p>
    <w:p>
      <w:pPr>
        <w:pStyle w:val="ListBullet"/>
      </w:pPr>
      <w:r>
        <w:t>**PDF erzeugen** → `exportPDFById("cookbook-root" | "list-root", ...)`</w:t>
      </w:r>
    </w:p>
    <w:p>
      <w:pPr>
        <w:pStyle w:val="ListBullet"/>
      </w:pPr>
      <w:r>
        <w:t>**HTML exportieren** → `exportHTMLById(...)`</w:t>
      </w:r>
    </w:p>
    <w:p>
      <w:pPr>
        <w:pStyle w:val="ListBullet"/>
      </w:pPr>
      <w:r>
        <w:t>**Drucken** → `window.print()`</w:t>
      </w:r>
    </w:p>
    <w:p>
      <w:pPr>
        <w:pStyle w:val="ListBullet"/>
      </w:pPr>
      <w:r>
        <w:t>Nach Export: Blob/URL unterhalb des Tabs als Download-Link anzeigen.</w:t>
      </w:r>
    </w:p>
    <w:p/>
    <w:p>
      <w:r>
        <w:t>---</w:t>
      </w:r>
    </w:p>
    <w:p/>
    <w:p>
      <w:pPr>
        <w:pStyle w:val="Heading2"/>
      </w:pPr>
      <w:r>
        <w:t>🌐 Sprache</w:t>
      </w:r>
    </w:p>
    <w:p/>
    <w:p>
      <w:pPr>
        <w:pStyle w:val="ListBullet"/>
      </w:pPr>
      <w:r>
        <w:t>DE-Datei: `lang`-State initial `"de"`; ZH-Datei: initial `"zh"`.</w:t>
      </w:r>
    </w:p>
    <w:p>
      <w:pPr>
        <w:pStyle w:val="ListBullet"/>
      </w:pPr>
      <w:r>
        <w:t>Texte via `UI[lang]` + `pickText/pickList`.</w:t>
      </w:r>
    </w:p>
    <w:p>
      <w:pPr>
        <w:pStyle w:val="ListBullet"/>
      </w:pPr>
      <w:r>
        <w:t>**Kein** zusätzlicher Language-Switcher im Top-Bar nötig (Sidebar übernimmt).</w:t>
      </w:r>
    </w:p>
    <w:p/>
    <w:p>
      <w:r>
        <w:t>---</w:t>
      </w:r>
    </w:p>
    <w:p/>
    <w:p>
      <w:pPr>
        <w:pStyle w:val="Heading2"/>
      </w:pPr>
      <w:r>
        <w:t>✅ Output-Anforderung</w:t>
      </w:r>
    </w:p>
    <w:p/>
    <w:p>
      <w:r>
        <w:t xml:space="preserve">Erzeuge **zwei komplette, lauffähige JSX-Dateien** (DE &amp; ZH) gemäß obiger Vorgaben.  </w:t>
      </w:r>
    </w:p>
    <w:p>
      <w:r>
        <w:t xml:space="preserve">**Keine** Erklärtexte, nur die beiden Datei-Inhalte.  </w:t>
      </w:r>
    </w:p>
    <w:p>
      <w:r>
        <w:t>Benutze exakt die Referenz-Stile von *Woche-4-2025-10-20* (IDs, Klassen, Farben, Struktur).</w:t>
      </w:r>
    </w:p>
    <w:p/>
    <w:p>
      <w:r>
        <w:t xml:space="preserve">**Dateinamen:**  </w:t>
      </w:r>
    </w:p>
    <w:p>
      <w:pPr>
        <w:pStyle w:val="ListBullet"/>
      </w:pPr>
      <w:r>
        <w:t>`src/plans/Woche-{{WEEK_NR}}-{{START_DATE}}.de.jsx`</w:t>
      </w:r>
    </w:p>
    <w:p>
      <w:pPr>
        <w:pStyle w:val="ListBullet"/>
      </w:pPr>
      <w:r>
        <w:t>`src/plans/Woche-{{WEEK_NR}}-{{START_DATE}}.zh.jsx`</w:t>
      </w:r>
    </w:p>
    <w:p/>
    <w:p>
      <w:r>
        <w:t>---</w:t>
      </w:r>
    </w:p>
    <w:p/>
    <w:p>
      <w:pPr>
        <w:pStyle w:val="Heading2"/>
      </w:pPr>
      <w:r>
        <w:t>📦 Beispiel-Header (nur Referenz, nicht duplizieren)</w:t>
      </w:r>
    </w:p>
    <w:p/>
    <w:p>
      <w:r>
        <w:rPr>
          <w:rFonts w:ascii="Courier New" w:hAnsi="Courier New" w:eastAsia="Courier New"/>
          <w:sz w:val="20"/>
        </w:rPr>
        <w:t>import React, { useEffect, useMemo, useRef, useState } from "react";</w:t>
      </w:r>
    </w:p>
    <w:p>
      <w:r>
        <w:rPr>
          <w:rFonts w:ascii="Courier New" w:hAnsi="Courier New" w:eastAsia="Courier New"/>
          <w:sz w:val="20"/>
        </w:rPr>
        <w:t>import { exportPDFById, exportHTMLById } from "../utils/exporters";</w:t>
      </w:r>
    </w:p>
    <w:p>
      <w:r>
        <w:rPr>
          <w:rFonts w:ascii="Courier New" w:hAnsi="Courier New" w:eastAsia="Courier New"/>
          <w:sz w:val="20"/>
        </w:rPr>
        <w:t>import { buildEmbedCss } from "../utils/embedCss";</w:t>
      </w:r>
    </w:p>
    <w:p>
      <w:r>
        <w:rPr>
          <w:rFonts w:ascii="Courier New" w:hAnsi="Courier New" w:eastAsia="Courier New"/>
          <w:sz w:val="20"/>
        </w:rPr>
        <w:t>import { UI } from "../i18n-ui";</w:t>
      </w:r>
    </w:p>
    <w:p>
      <w:r>
        <w:rPr>
          <w:rFonts w:ascii="Courier New" w:hAnsi="Courier New" w:eastAsia="Courier New"/>
          <w:sz w:val="20"/>
        </w:rPr>
        <w:t>import { pickText, pickList } from "../i18n-data";</w:t>
      </w:r>
    </w:p>
    <w:p/>
    <w:p>
      <w:r>
        <w:t>---</w:t>
      </w:r>
    </w:p>
    <w:p/>
    <w:p>
      <w:pPr>
        <w:pStyle w:val="Heading2"/>
      </w:pPr>
      <w:r>
        <w:t>🚦 Qualitäts-Checkliste (bei Generierung)</w:t>
      </w:r>
    </w:p>
    <w:p/>
    <w:p>
      <w:pPr>
        <w:pStyle w:val="ListBullet"/>
      </w:pPr>
      <w:r>
        <w:t>21 Rezepte, IDs korrekt (mo|di|…|so)-(f|m|a)</w:t>
      </w:r>
    </w:p>
    <w:p>
      <w:pPr>
        <w:pStyle w:val="ListBullet"/>
      </w:pPr>
      <w:r>
        <w:t>Keine leeren Felder: title, desc, story, target, ingredients[≥5], steps[≥3], checks, swaps, side</w:t>
      </w:r>
    </w:p>
    <w:p>
      <w:pPr>
        <w:pStyle w:val="ListBullet"/>
      </w:pPr>
      <w:r>
        <w:t>Reminder-Regel passt</w:t>
      </w:r>
    </w:p>
    <w:p>
      <w:pPr>
        <w:pStyle w:val="ListBullet"/>
      </w:pPr>
      <w:r>
        <w:t>Wochenübersicht zeigt 7×3 Karten (Titel + 🌾 KH + 💊 ggf.)</w:t>
      </w:r>
    </w:p>
    <w:p>
      <w:pPr>
        <w:pStyle w:val="ListBullet"/>
      </w:pPr>
      <w:r>
        <w:t>PDF- und HTML-Export funktionieren (getrennte Orientierung)</w:t>
      </w:r>
    </w:p>
    <w:p>
      <w:pPr>
        <w:pStyle w:val="ListBullet"/>
      </w:pPr>
      <w:r>
        <w:t>Keine experimentellen CSS-Farben (`color-mix`, `oklab` etc.)</w:t>
      </w:r>
    </w:p>
    <w:p/>
    <w:p>
      <w:r>
        <w:t>---</w:t>
      </w:r>
    </w:p>
    <w:p/>
    <w:p>
      <w:pPr>
        <w:pStyle w:val="Heading2"/>
      </w:pPr>
      <w:r>
        <w:t>🧪 Mini-Test-Code (am Ende jeder JSX)</w:t>
      </w:r>
    </w:p>
    <w:p/>
    <w:p>
      <w:r>
        <w:rPr>
          <w:rFonts w:ascii="Courier New" w:hAnsi="Courier New" w:eastAsia="Courier New"/>
          <w:sz w:val="20"/>
        </w:rPr>
        <w:t>function Tests() {</w:t>
      </w:r>
    </w:p>
    <w:p>
      <w:r>
        <w:rPr>
          <w:rFonts w:ascii="Courier New" w:hAnsi="Courier New" w:eastAsia="Courier New"/>
          <w:sz w:val="20"/>
        </w:rPr>
        <w:t xml:space="preserve">  try {</w:t>
      </w:r>
    </w:p>
    <w:p>
      <w:r>
        <w:rPr>
          <w:rFonts w:ascii="Courier New" w:hAnsi="Courier New" w:eastAsia="Courier New"/>
          <w:sz w:val="20"/>
        </w:rPr>
        <w:t xml:space="preserve">    if (DATA.length !== 21) throw new Error("DATA length must be 21");</w:t>
      </w:r>
    </w:p>
    <w:p>
      <w:r>
        <w:rPr>
          <w:rFonts w:ascii="Courier New" w:hAnsi="Courier New" w:eastAsia="Courier New"/>
          <w:sz w:val="20"/>
        </w:rPr>
        <w:t xml:space="preserve">    const ids = new Set(DATA.map((r) =&gt; r.id));</w:t>
      </w:r>
    </w:p>
    <w:p>
      <w:r>
        <w:rPr>
          <w:rFonts w:ascii="Courier New" w:hAnsi="Courier New" w:eastAsia="Courier New"/>
          <w:sz w:val="20"/>
        </w:rPr>
        <w:t xml:space="preserve">    if (ids.size !== 21) throw new Error("IDs not unique");</w:t>
      </w:r>
    </w:p>
    <w:p>
      <w:r>
        <w:rPr>
          <w:rFonts w:ascii="Courier New" w:hAnsi="Courier New" w:eastAsia="Courier New"/>
          <w:sz w:val="20"/>
        </w:rPr>
        <w:t xml:space="preserve">    DATA.forEach((r) =&gt; {</w:t>
      </w:r>
    </w:p>
    <w:p>
      <w:r>
        <w:rPr>
          <w:rFonts w:ascii="Courier New" w:hAnsi="Courier New" w:eastAsia="Courier New"/>
          <w:sz w:val="20"/>
        </w:rPr>
        <w:t xml:space="preserve">      const isLunch = /-m$/.test(r.id);</w:t>
      </w:r>
    </w:p>
    <w:p>
      <w:r>
        <w:rPr>
          <w:rFonts w:ascii="Courier New" w:hAnsi="Courier New" w:eastAsia="Courier New"/>
          <w:sz w:val="20"/>
        </w:rPr>
        <w:t xml:space="preserve">      if (isLunch &amp;&amp; r.remind) throw new Error("Mittag darf keinen Reminder haben");</w:t>
      </w:r>
    </w:p>
    <w:p>
      <w:r>
        <w:rPr>
          <w:rFonts w:ascii="Courier New" w:hAnsi="Courier New" w:eastAsia="Courier New"/>
          <w:sz w:val="20"/>
        </w:rPr>
        <w:t xml:space="preserve">      if (!isLunch &amp;&amp; !r.remind) throw new Error("Frühstück/Abend brauchen Reminder");</w:t>
      </w:r>
    </w:p>
    <w:p>
      <w:r>
        <w:rPr>
          <w:rFonts w:ascii="Courier New" w:hAnsi="Courier New" w:eastAsia="Courier New"/>
          <w:sz w:val="20"/>
        </w:rPr>
        <w:t xml:space="preserve">      if (!Array.isArray(r.ingredients) || r.ingredients.length &lt; 5) throw new Error(`Zutaten zu wenig: ${r.id}`);</w:t>
      </w:r>
    </w:p>
    <w:p>
      <w:r>
        <w:rPr>
          <w:rFonts w:ascii="Courier New" w:hAnsi="Courier New" w:eastAsia="Courier New"/>
          <w:sz w:val="20"/>
        </w:rPr>
        <w:t xml:space="preserve">      if (!Array.isArray(r.steps) || r.steps.length &lt; 3) throw new Error(`Steps zu wenig: ${r.id}`);</w:t>
      </w:r>
    </w:p>
    <w:p>
      <w:r>
        <w:rPr>
          <w:rFonts w:ascii="Courier New" w:hAnsi="Courier New" w:eastAsia="Courier New"/>
          <w:sz w:val="20"/>
        </w:rPr>
        <w:t xml:space="preserve">    });</w:t>
      </w:r>
    </w:p>
    <w:p>
      <w:r>
        <w:rPr>
          <w:rFonts w:ascii="Courier New" w:hAnsi="Courier New" w:eastAsia="Courier New"/>
          <w:sz w:val="20"/>
        </w:rPr>
        <w:t xml:space="preserve">    const groups = Object.keys(LIST_SUMMARY);</w:t>
      </w:r>
    </w:p>
    <w:p>
      <w:r>
        <w:rPr>
          <w:rFonts w:ascii="Courier New" w:hAnsi="Courier New" w:eastAsia="Courier New"/>
          <w:sz w:val="20"/>
        </w:rPr>
        <w:t xml:space="preserve">    if (groups.length !== 4) throw new Error("LIST_SUMMARY groups missing");</w:t>
      </w:r>
    </w:p>
    <w:p>
      <w:r>
        <w:rPr>
          <w:rFonts w:ascii="Courier New" w:hAnsi="Courier New" w:eastAsia="Courier New"/>
          <w:sz w:val="20"/>
        </w:rPr>
        <w:t xml:space="preserve">    console.log("[GhibliKitchen] All tests passed (JSX).");</w:t>
      </w:r>
    </w:p>
    <w:p>
      <w:r>
        <w:rPr>
          <w:rFonts w:ascii="Courier New" w:hAnsi="Courier New" w:eastAsia="Courier New"/>
          <w:sz w:val="20"/>
        </w:rPr>
        <w:t xml:space="preserve">  } catch (e) {</w:t>
      </w:r>
    </w:p>
    <w:p>
      <w:r>
        <w:rPr>
          <w:rFonts w:ascii="Courier New" w:hAnsi="Courier New" w:eastAsia="Courier New"/>
          <w:sz w:val="20"/>
        </w:rPr>
        <w:t xml:space="preserve">    console.error("[GhibliKitchen] Tests failed:", e);</w:t>
      </w:r>
    </w:p>
    <w:p>
      <w:r>
        <w:rPr>
          <w:rFonts w:ascii="Courier New" w:hAnsi="Courier New" w:eastAsia="Courier New"/>
          <w:sz w:val="20"/>
        </w:rPr>
        <w:t xml:space="preserve">  }</w:t>
      </w:r>
    </w:p>
    <w:p>
      <w:r>
        <w:rPr>
          <w:rFonts w:ascii="Courier New" w:hAnsi="Courier New" w:eastAsia="Courier New"/>
          <w:sz w:val="20"/>
        </w:rP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